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para generar HTML y PDF desde un archivo Quarto</w:t>
      </w:r>
    </w:p>
    <w:p>
      <w:pPr>
        <w:pStyle w:val="Heading2"/>
      </w:pPr>
      <w:r>
        <w:t>1. Objetivo</w:t>
      </w:r>
    </w:p>
    <w:p>
      <w:r>
        <w:t>Configurar un archivo .qmd para que pueda generar tanto una presentación RevealJS (HTML) como un documento en formato PDF (tipo artículo).</w:t>
      </w:r>
    </w:p>
    <w:p>
      <w:pPr>
        <w:pStyle w:val="Heading2"/>
      </w:pPr>
      <w:r>
        <w:t>2. YAML sugerido</w:t>
      </w:r>
    </w:p>
    <w:p>
      <w:pPr/>
      <w:r>
        <w:br/>
        <w:t>---</w:t>
        <w:br/>
        <w:t>title: "Análisis de Supervivencia"</w:t>
        <w:br/>
        <w:t>subtitle: "Funciones fundamentales de Análisis de Supervivencia"</w:t>
        <w:br/>
        <w:t xml:space="preserve">author: </w:t>
        <w:br/>
        <w:t xml:space="preserve">  - name: Sergio M. Nava Muñoz</w:t>
        <w:br/>
        <w:t xml:space="preserve">    id: sn</w:t>
        <w:br/>
        <w:t xml:space="preserve">    email: nava@cimat.mx</w:t>
        <w:br/>
        <w:t xml:space="preserve">    affiliation: </w:t>
        <w:br/>
        <w:t xml:space="preserve">        - id: cimat</w:t>
        <w:br/>
        <w:t xml:space="preserve">          name: CIMAT</w:t>
        <w:br/>
        <w:t xml:space="preserve">          city: Aguascalientes</w:t>
        <w:br/>
        <w:t xml:space="preserve">          state: Ags</w:t>
        <w:br/>
        <w:t>date: 2025-06-01</w:t>
        <w:br/>
        <w:t>toc: true</w:t>
        <w:br/>
        <w:t>toc-depth: 1</w:t>
        <w:br/>
        <w:br/>
        <w:t xml:space="preserve">format: </w:t>
        <w:br/>
        <w:t xml:space="preserve">  revealjs:</w:t>
        <w:br/>
        <w:t xml:space="preserve">    slide-number: true</w:t>
        <w:br/>
        <w:t xml:space="preserve">    theme: simple</w:t>
        <w:br/>
        <w:t xml:space="preserve">    fontsize: 1.5em</w:t>
        <w:br/>
        <w:t xml:space="preserve">    logo: figs/CIMAT.png</w:t>
        <w:br/>
        <w:t xml:space="preserve">    css: style.css</w:t>
        <w:br/>
        <w:t xml:space="preserve">    chalkboard: true</w:t>
        <w:br/>
        <w:t xml:space="preserve">    menu: true</w:t>
        <w:br/>
        <w:t xml:space="preserve">    transition: slide</w:t>
        <w:br/>
        <w:t xml:space="preserve">    background-transition: fade</w:t>
        <w:br/>
        <w:t xml:space="preserve">    title-slide-attributes:</w:t>
        <w:br/>
        <w:t xml:space="preserve">      data-background-image: figs/Banner_diplomado.jpg</w:t>
        <w:br/>
        <w:t xml:space="preserve">      data-background-size: 55%</w:t>
        <w:br/>
        <w:t xml:space="preserve">      data-background-position: top center</w:t>
        <w:br/>
        <w:br/>
        <w:t xml:space="preserve">  pdf:</w:t>
        <w:br/>
        <w:t xml:space="preserve">    toc: true</w:t>
        <w:br/>
        <w:t xml:space="preserve">    toc-depth: 2</w:t>
        <w:br/>
        <w:t xml:space="preserve">    number-sections: true</w:t>
        <w:br/>
        <w:t xml:space="preserve">    fig-pos: "H"</w:t>
        <w:br/>
        <w:t xml:space="preserve">    keep-tex: true</w:t>
        <w:br/>
        <w:t xml:space="preserve">    documentclass: article</w:t>
        <w:br/>
        <w:br/>
        <w:t>profile-default: revealjs</w:t>
        <w:br/>
        <w:br/>
        <w:t>execute:</w:t>
        <w:br/>
        <w:t xml:space="preserve">  echo: false</w:t>
        <w:br/>
        <w:t xml:space="preserve">  warning: false</w:t>
        <w:br/>
        <w:t xml:space="preserve">  message: false</w:t>
        <w:br/>
        <w:br/>
        <w:t>bibliography: bibliografia.bib</w:t>
        <w:br/>
        <w:t>csl: apa.csl</w:t>
        <w:br/>
        <w:t>---</w:t>
        <w:br/>
      </w:r>
    </w:p>
    <w:p>
      <w:pPr>
        <w:pStyle w:val="Heading2"/>
      </w:pPr>
      <w:r>
        <w:t>3. Cómo compilar cada formato</w:t>
      </w:r>
    </w:p>
    <w:p>
      <w:r>
        <w:t>Desde la terminal de Quarto o VSCode:</w:t>
      </w:r>
    </w:p>
    <w:p>
      <w:pPr>
        <w:pStyle w:val="ListBullet"/>
      </w:pPr>
      <w:r>
        <w:t>Para RevealJS (HTML):</w:t>
      </w:r>
    </w:p>
    <w:p>
      <w:pPr/>
      <w:r>
        <w:t>quarto render archivo.qmd --profile revealjs</w:t>
      </w:r>
    </w:p>
    <w:p>
      <w:pPr>
        <w:pStyle w:val="ListBullet"/>
      </w:pPr>
      <w:r>
        <w:t>Para PDF:</w:t>
      </w:r>
    </w:p>
    <w:p>
      <w:pPr/>
      <w:r>
        <w:t>quarto render archivo.qmd --profile pdf</w:t>
      </w:r>
    </w:p>
    <w:p>
      <w:pPr>
        <w:pStyle w:val="Heading2"/>
      </w:pPr>
      <w:r>
        <w:t>4. Bloques condicionales</w:t>
      </w:r>
    </w:p>
    <w:p>
      <w:r>
        <w:t>Puedes mostrar contenido diferente para cada formato:</w:t>
      </w:r>
    </w:p>
    <w:p>
      <w:pPr/>
      <w:r>
        <w:t>::: {.revealjs}</w:t>
        <w:br/>
        <w:t>Contenido exclusivo para RevealJS</w:t>
        <w:br/>
        <w:t>:::</w:t>
        <w:br/>
        <w:br/>
        <w:t>::: {.pdf}</w:t>
        <w:br/>
        <w:t>Contenido exclusivo para PDF</w:t>
        <w:br/>
        <w:t>:::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